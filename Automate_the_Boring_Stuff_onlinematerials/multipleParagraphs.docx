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extended-properties" Target="docProps/app.xml"/>
    <Relationship Id="rId2" Type="http://schemas.openxmlformats.org/package/2006/relationships/metadata/thumbnail" Target="docProps/thumbnail.jpeg"/>
    <Relationship Id="rId5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(2)6fNeikoAl2LsWa6NXYFnFk22WufNq6G74O6JU6kiMELapfpOhO06dZPyNNEwrsZkHD5SV5PW
oGnfGyHlkHAPejcjJuh/fIvspPM9eDZ09CvP+hWoeEDq9PrbxwXCwPqt5YpcDKY64glicq9t
phsfH3teNir3in9INxLSsEeIWzhOpjaT9XdinnYUNKmRKHmG3Q1SjbH5PT8yVoEPJSqm/B6W
vemzT1jMK3XhDgxeoz</vt:lpwstr>
  </property>
  <property fmtid="{D5CDD505-2E9C-101B-9397-08002B2CF9AE}" pid="3" name="_2015_ms_pID_7253431">
    <vt:lpwstr>ChLuZbjC3RGYawwz7VNPDwqf0DrQvFNjeKVeqMhZh/dBOGcl1BjtCp
Tc/qrwZ7yXlEk0p1R/vUIMd0D6LZEnsfX3uk+izhADW30Nq8TPqiCqhjU2ypePUndglmdYNG
No2m4nN46WJ9Zp/pxas8/UPmPgiRqeo1ZaHgKF3c8OyCKwCEEIt1gTGeAavlc1OR3Rz5gYS3
BDmnLXJAOW7VhWX0</vt:lpwstr>
  </property>
</Properties>
</file>
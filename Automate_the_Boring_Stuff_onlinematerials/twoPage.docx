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2" Type="http://schemas.openxmlformats.org/package/2006/relationships/metadata/thumbnail" Target="docProps/thumbnail.jpeg"/>
    <Relationship Id="rId4" Type="http://schemas.openxmlformats.org/officeDocument/2006/relationships/extended-properties" Target="docProps/app.xml"/>
    <Relationship Id="rId1" Type="http://schemas.openxmlformats.org/officeDocument/2006/relationships/officeDocument" Target="word/document.xml"/>
    <Relationship Id="rId3" Type="http://schemas.openxmlformats.org/package/2006/relationships/metadata/core-properties" Target="docProps/core.xml"/>
    <Relationship Id="rId5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(2)anwrLN1724bhh/sijBMRcqOeHu66anLPkr6r5RWrO/E6hA66brOflFjigMlWTIqpjTEr8d66
Vj43N52vKPsFmxcECF2ESFKoBNgqe6V7Nc0uT74Y2ouVxPPAHlTWOKBOlbxFEFjiJ9M0lHnL
6+FF74Vpwo40TXIB0WVkCmes6iemo2Gtq2OqxlMGT8JfTJ2V82W4P4fEkkrXV1BJ3OUwAVhG
7CBcXnvE5rPU8kLRui</vt:lpwstr>
  </property>
  <property fmtid="{D5CDD505-2E9C-101B-9397-08002B2CF9AE}" pid="3" name="_2015_ms_pID_7253431">
    <vt:lpwstr>A8Tb7/ZtVnm8o7vMD02HoNSvqicExcsM3VC7aaPmgyxt+qubW+spjx
5eYYSOvWwvQdx1PkmDC41sgepthmVBXwFOPMUbSRtXlr5tT8qeXqX7AkmvyQ592866/v09Do
47/MOewgNbtXAKs09a0UTXM+gHP+ZrYrUywG3xRwI5xQ724EBapNPYZaHXKkcdQxo1xx6RBl
4P0lkEOEG+I9kXM+</vt:lpwstr>
  </property>
</Properties>
</file>
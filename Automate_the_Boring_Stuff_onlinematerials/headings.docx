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2" Type="http://schemas.openxmlformats.org/package/2006/relationships/metadata/thumbnail" Target="docProps/thumbnail.jpeg"/>
    <Relationship Id="rId3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extended-properties" Target="docProps/app.xml"/>
    <Relationship Id="rId5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(2)xauWk6M5MGzaWNgkQMCa8mM9z2Zry4Se1m8Q9txj8tEB0pJcVEVMDY1pG5pXtC3z7vhj+lbF
YY//kzY1BAsU7bCb2uKH3XGD+Kxj+68TxVVM1e4LfDSRitfI8tHca3A6wbRg61+7glJzW0fO
TuZUqs2Z3H8CTlaxeHrz9f44CgmyGPVdhUS5RDZJOax3lvEvXxHpO1FuBexCiIsVl0YzB3It
iEsPs+FkrzZJRTf1w7</vt:lpwstr>
  </property>
  <property fmtid="{D5CDD505-2E9C-101B-9397-08002B2CF9AE}" pid="3" name="_2015_ms_pID_7253431">
    <vt:lpwstr>YTgCkDKnTr1Q5nbYfjgDrFaP7vqYQWQ4KNgyViTgYGyvNqdPO9wUBs
Wj4uibW198SsEJWV5rPeO90/J6iMOKiI+TkGzKLrhKizmJDBIkN8GEUkBdwzs3oBWYR5blzB
vuycAJOM4nQxoLeQw4KxBpun3JC1aMri3168441C0VuwPuknWTxDLITb1ZVz80EhgHixL7bk
zRtxRc6itbWpXNeu</vt:lpwstr>
  </property>
</Properties>
</file>
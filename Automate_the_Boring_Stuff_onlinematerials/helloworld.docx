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package/2006/relationships/metadata/core-properties" Target="docProps/core.xml"/>
    <Relationship Id="rId2" Type="http://schemas.openxmlformats.org/package/2006/relationships/metadata/thumbnail" Target="docProps/thumbnail.jpeg"/>
    <Relationship Id="rId4" Type="http://schemas.openxmlformats.org/officeDocument/2006/relationships/extended-properties" Target="docProps/app.xml"/>
    <Relationship Id="rId1" Type="http://schemas.openxmlformats.org/officeDocument/2006/relationships/officeDocument" Target="word/document.xml"/>
    <Relationship Id="rId5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(2)2OX6QuMUCOEcFE+1VCG2QPbELhydOCersJ+YD4eWg3+BXRU+mLF6xQZrnEYg54t5+ON9EVlu
/Tm8y8eXuSa6B+jKOlhrOihYJ0ST6Qff9MhlGX2PRvWKv/oCWhojJs9RNAKeyOhyqMCzhOzt
Pr19qjDgSVhdSQ3WiyNBBWqDnzTXxyMlJG2I+n/Cgj94iQTzkENckPDpSQLsL1IYGiq04D/j
6oQzCeRTLaN1tX307z</vt:lpwstr>
  </property>
  <property fmtid="{D5CDD505-2E9C-101B-9397-08002B2CF9AE}" pid="3" name="_2015_ms_pID_7253431">
    <vt:lpwstr>EI4OZRdEJe5v6IIyO3P4DLUpS8xHGUTVJnQhx8s+9QrR4k0MPG3ICY
hrtsXk/uWLFuRq+ampTqYFB2Q74Sp39QFWYmgrALeRqY5b2U+4ylS0uQTN0OQdMuJpXJDqZQ
m63fpwJxHe2gnDU6jixp/hSN4KnM0p9PPZKHmPXRZe2CMiMVOtAAsw3GWRjptx4IRJ9MLf/+
JNaFPN80rnkjRyAL</vt:lpwstr>
  </property>
</Properties>
</file>